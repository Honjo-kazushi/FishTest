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B85C" w14:textId="450FC14D" w:rsidR="008E20AC" w:rsidRDefault="00EB7734">
      <w:pPr>
        <w:pStyle w:val="1"/>
        <w:rPr>
          <w:lang w:eastAsia="ja-JP"/>
        </w:rPr>
      </w:pPr>
      <w:r>
        <w:rPr>
          <w:rFonts w:hint="eastAsia"/>
          <w:lang w:eastAsia="ja-JP"/>
        </w:rPr>
        <w:t>哲也へ</w:t>
      </w:r>
    </w:p>
    <w:p w14:paraId="7C89751D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親として、あなたにしてやれなかったことがたくさんあります。</w:t>
      </w:r>
    </w:p>
    <w:p w14:paraId="405ED59E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思春期の一番大事な時期に、寄り添ってやれなかった。高校受験の挫折や、進路に迷ったときも、もっと力になってやれたかもしれない。</w:t>
      </w:r>
    </w:p>
    <w:p w14:paraId="1135E073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そのことは、ずっと私の心のどこかにひっかかっています。</w:t>
      </w:r>
    </w:p>
    <w:p w14:paraId="5AF04B48" w14:textId="77777777" w:rsidR="008E20AC" w:rsidRPr="001E6432" w:rsidRDefault="008E20AC">
      <w:pPr>
        <w:rPr>
          <w:rFonts w:hint="eastAsia"/>
          <w:b/>
          <w:bCs/>
          <w:lang w:eastAsia="ja-JP"/>
        </w:rPr>
      </w:pPr>
    </w:p>
    <w:p w14:paraId="4F84E924" w14:textId="66D71B5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父さんは、もしかするといつも、あなたのことを自分や</w:t>
      </w:r>
      <w:r w:rsidR="00EB7734" w:rsidRPr="001E6432">
        <w:rPr>
          <w:rFonts w:hint="eastAsia"/>
          <w:b/>
          <w:bCs/>
          <w:lang w:eastAsia="ja-JP"/>
        </w:rPr>
        <w:t>友美さん</w:t>
      </w:r>
      <w:r w:rsidRPr="001E6432">
        <w:rPr>
          <w:b/>
          <w:bCs/>
          <w:lang w:eastAsia="ja-JP"/>
        </w:rPr>
        <w:t>と比べて、どこかで見下していたところがあったかもしれません。</w:t>
      </w:r>
    </w:p>
    <w:p w14:paraId="38F0D7B4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それは本当に申し訳なかったと思っています。</w:t>
      </w:r>
    </w:p>
    <w:p w14:paraId="4FBB9335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でも、今は心から思います。</w:t>
      </w:r>
    </w:p>
    <w:p w14:paraId="6A0B3623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あなたには、あなたの人生がある。</w:t>
      </w:r>
    </w:p>
    <w:p w14:paraId="4B28CD68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もっと、やりたいことに立ち向かって、可能性を追いかけてほしい。</w:t>
      </w:r>
    </w:p>
    <w:p w14:paraId="775CEFCF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たとえ遠回りでも、自分で選んだ道を歩いていくあなたの姿を、私は見たい。</w:t>
      </w:r>
    </w:p>
    <w:p w14:paraId="4368E105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そうしているあなたこそが、一番晴れ晴れとして、まぶしく見えるはずだから。</w:t>
      </w:r>
    </w:p>
    <w:p w14:paraId="298D4A5E" w14:textId="77777777" w:rsidR="008E20AC" w:rsidRPr="001E6432" w:rsidRDefault="008E20AC">
      <w:pPr>
        <w:rPr>
          <w:rFonts w:hint="eastAsia"/>
          <w:b/>
          <w:bCs/>
          <w:lang w:eastAsia="ja-JP"/>
        </w:rPr>
      </w:pPr>
    </w:p>
    <w:p w14:paraId="2C6AD1EA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一般的な人生でなくてもいい。</w:t>
      </w:r>
    </w:p>
    <w:p w14:paraId="1903C8B7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比べる必要なんて、どこにもありません。</w:t>
      </w:r>
    </w:p>
    <w:p w14:paraId="4137CBA1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あなたが、あなたらしく、生き生きと前を向いて歩いていってくれることが、私と母さんの何よりの願いです。</w:t>
      </w:r>
    </w:p>
    <w:p w14:paraId="148BAD57" w14:textId="77777777" w:rsidR="008E20AC" w:rsidRPr="001E6432" w:rsidRDefault="008E20AC">
      <w:pPr>
        <w:rPr>
          <w:rFonts w:hint="eastAsia"/>
          <w:b/>
          <w:bCs/>
          <w:lang w:eastAsia="ja-JP"/>
        </w:rPr>
      </w:pPr>
    </w:p>
    <w:p w14:paraId="4D85B1E1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まだ人生は続きます。焦らず、自分の足で、一歩一歩進んでください。</w:t>
      </w:r>
    </w:p>
    <w:p w14:paraId="1D05E553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もしつまずいても、私たちはいつだって、あなたの味方です。</w:t>
      </w:r>
    </w:p>
    <w:p w14:paraId="063B59CD" w14:textId="77777777" w:rsidR="008E20AC" w:rsidRPr="001E6432" w:rsidRDefault="008E20AC">
      <w:pPr>
        <w:rPr>
          <w:rFonts w:hint="eastAsia"/>
          <w:b/>
          <w:bCs/>
          <w:lang w:eastAsia="ja-JP"/>
        </w:rPr>
      </w:pPr>
    </w:p>
    <w:p w14:paraId="2DF0CD3D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生まれてきてくれて、ありがとう。</w:t>
      </w:r>
    </w:p>
    <w:p w14:paraId="09FE66BE" w14:textId="77777777" w:rsidR="008E20AC" w:rsidRPr="001E6432" w:rsidRDefault="00000000">
      <w:pPr>
        <w:rPr>
          <w:rFonts w:hint="eastAsia"/>
          <w:b/>
          <w:bCs/>
          <w:lang w:eastAsia="ja-JP"/>
        </w:rPr>
      </w:pPr>
      <w:r w:rsidRPr="001E6432">
        <w:rPr>
          <w:b/>
          <w:bCs/>
          <w:lang w:eastAsia="ja-JP"/>
        </w:rPr>
        <w:t>そして、私の息子でいてくれてありがとう。</w:t>
      </w:r>
    </w:p>
    <w:sectPr w:rsidR="008E20AC" w:rsidRPr="001E6432" w:rsidSect="00EB7734">
      <w:pgSz w:w="12240" w:h="15840"/>
      <w:pgMar w:top="993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明朝">
    <w:altName w:val="游ゴシック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682953">
    <w:abstractNumId w:val="8"/>
  </w:num>
  <w:num w:numId="2" w16cid:durableId="1834680950">
    <w:abstractNumId w:val="6"/>
  </w:num>
  <w:num w:numId="3" w16cid:durableId="667486001">
    <w:abstractNumId w:val="5"/>
  </w:num>
  <w:num w:numId="4" w16cid:durableId="69427791">
    <w:abstractNumId w:val="4"/>
  </w:num>
  <w:num w:numId="5" w16cid:durableId="348458974">
    <w:abstractNumId w:val="7"/>
  </w:num>
  <w:num w:numId="6" w16cid:durableId="1969317321">
    <w:abstractNumId w:val="3"/>
  </w:num>
  <w:num w:numId="7" w16cid:durableId="934483282">
    <w:abstractNumId w:val="2"/>
  </w:num>
  <w:num w:numId="8" w16cid:durableId="1485274066">
    <w:abstractNumId w:val="1"/>
  </w:num>
  <w:num w:numId="9" w16cid:durableId="181609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432"/>
    <w:rsid w:val="0029639D"/>
    <w:rsid w:val="00326F90"/>
    <w:rsid w:val="008E20AC"/>
    <w:rsid w:val="00AA1D8D"/>
    <w:rsid w:val="00B47730"/>
    <w:rsid w:val="00C5429C"/>
    <w:rsid w:val="00CB0664"/>
    <w:rsid w:val="00EB7734"/>
    <w:rsid w:val="00FC693F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6D929A"/>
  <w14:defaultImageDpi w14:val="300"/>
  <w15:docId w15:val="{865B8764-4AF1-4385-8FE9-D94F5D36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MS 明朝" w:hAnsi="MS 明朝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本庄　和志</cp:lastModifiedBy>
  <cp:revision>3</cp:revision>
  <dcterms:created xsi:type="dcterms:W3CDTF">2013-12-23T23:15:00Z</dcterms:created>
  <dcterms:modified xsi:type="dcterms:W3CDTF">2025-06-11T07:06:00Z</dcterms:modified>
  <cp:category/>
</cp:coreProperties>
</file>